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Commercial Cleaning Services in Hurstville | Professional Cleaning Solutions</w:t>
      </w:r>
    </w:p>
    <w:p>
      <w:r>
        <w:t>Hurstville is a thriving commercial and residential hub in Southern Sydney, home to corporate offices, shopping centers, restaurants, hotels, schools, and medical facilities. Maintaining cleanliness and hygiene in these spaces is crucial for business reputation, customer satisfaction, and compliance with health regulations.</w:t>
      </w:r>
    </w:p>
    <w:p>
      <w:r>
        <w:t>At **Oasis Commercial**, we specialize in providing **commercial cleaning services in Hurstville**, ensuring businesses maintain a pristine and sanitary environment. Our highly trained cleaning team uses eco-friendly products and state-of-the-art equipment to deliver outstanding results.</w:t>
      </w:r>
    </w:p>
    <w:p>
      <w:pPr>
        <w:pStyle w:val="Heading2"/>
      </w:pPr>
      <w:r>
        <w:t>Our Comprehensive Commercial Cleaning Services in Hurstville</w:t>
      </w:r>
    </w:p>
    <w:p>
      <w:pPr>
        <w:pStyle w:val="Heading3"/>
      </w:pPr>
      <w:r>
        <w:t>Office Cleaning in Hurstville</w:t>
      </w:r>
    </w:p>
    <w:p>
      <w:r>
        <w:t>A clean and well-maintained office fosters productivity and professionalism. Our **office cleaning services in Hurstville** include desk and workstation sanitization, carpet and floor cleaning, restroom maintenance, kitchen hygiene, and waste disposal.</w:t>
      </w:r>
    </w:p>
    <w:p>
      <w:pPr>
        <w:pStyle w:val="Heading3"/>
      </w:pPr>
      <w:r>
        <w:t>Gym Cleaning in Hurstville</w:t>
      </w:r>
    </w:p>
    <w:p>
      <w:r>
        <w:t>Gyms require frequent deep cleaning to prevent bacteria and maintain hygiene. Our **gym cleaning services** include sanitizing gym equipment, locker room and shower cleaning, floor maintenance, and odor control.</w:t>
      </w:r>
    </w:p>
    <w:p>
      <w:pPr>
        <w:pStyle w:val="Heading3"/>
      </w:pPr>
      <w:r>
        <w:t>Industrial Cleaning in Hurstville</w:t>
      </w:r>
    </w:p>
    <w:p>
      <w:r>
        <w:t>Factories and warehouses require deep cleaning for safety and efficiency. Our **industrial cleaning services** cover high-pressure washing, machinery cleaning, grease removal, and debris disposal.</w:t>
      </w:r>
    </w:p>
    <w:p>
      <w:pPr>
        <w:pStyle w:val="Heading3"/>
      </w:pPr>
      <w:r>
        <w:t>Strata Cleaning in Hurstville</w:t>
      </w:r>
    </w:p>
    <w:p>
      <w:r>
        <w:t>For residential and commercial buildings, our **strata cleaning services** include common area cleaning, garbage disposal, window washing, and car park sanitation.</w:t>
      </w:r>
    </w:p>
    <w:p>
      <w:pPr>
        <w:pStyle w:val="Heading3"/>
      </w:pPr>
      <w:r>
        <w:t>Childcare &amp; School Cleaning in Hurstville</w:t>
      </w:r>
    </w:p>
    <w:p>
      <w:r>
        <w:t>Schools and childcare facilities must maintain strict hygiene standards. Our **school and childcare cleaning services** include classroom sanitation, restroom cleaning, play area disinfection, and floor maintenance.</w:t>
      </w:r>
    </w:p>
    <w:p>
      <w:pPr>
        <w:pStyle w:val="Heading3"/>
      </w:pPr>
      <w:r>
        <w:t>Hotel Cleaning in Hurstville</w:t>
      </w:r>
    </w:p>
    <w:p>
      <w:r>
        <w:t>Deliver a five-star guest experience with our **hotel cleaning services**. We provide guest room deep cleaning, lobby and reception area maintenance, restaurant and dining area cleaning, and laundry services.</w:t>
      </w:r>
    </w:p>
    <w:p>
      <w:pPr>
        <w:pStyle w:val="Heading3"/>
      </w:pPr>
      <w:r>
        <w:t>Medical Cleaning in Hurstville</w:t>
      </w:r>
    </w:p>
    <w:p>
      <w:r>
        <w:t>Medical facilities require strict hygiene and sanitation. Our **medical cleaning services** cater to hospitals, clinics, dental offices, and aged care centers, ensuring an infection-free environment.</w:t>
      </w:r>
    </w:p>
    <w:p>
      <w:pPr>
        <w:pStyle w:val="Heading3"/>
      </w:pPr>
      <w:r>
        <w:t>Restaurant Cleaning in Hurstville</w:t>
      </w:r>
    </w:p>
    <w:p>
      <w:r>
        <w:t>Restaurants must meet high hygiene standards to ensure food safety. Our **restaurant cleaning services** include deep kitchen cleaning, grease trap maintenance, exhaust hood cleaning, and dining area sanitation.</w:t>
      </w:r>
    </w:p>
    <w:p>
      <w:pPr>
        <w:pStyle w:val="Heading3"/>
      </w:pPr>
      <w:r>
        <w:t>Shopping Center Cleaning in Hurstville</w:t>
      </w:r>
    </w:p>
    <w:p>
      <w:r>
        <w:t>Shopping centers experience high foot traffic and require constant maintenance. Our **shopping center cleaning services** cover food court sanitation, retail store cleaning, escalator cleaning, and restroom maintenance.</w:t>
      </w:r>
    </w:p>
    <w:p>
      <w:pPr>
        <w:pStyle w:val="Heading3"/>
      </w:pPr>
      <w:r>
        <w:t>Commercial Building Cleaning in Hurstville</w:t>
      </w:r>
    </w:p>
    <w:p>
      <w:r>
        <w:t>Keep your business environment in pristine condition with our **commercial building cleaning services**. We provide lobby cleaning, carpet deep cleaning, window washing, restroom sanitation, and routine maintenance.</w:t>
      </w:r>
    </w:p>
    <w:p>
      <w:pPr>
        <w:pStyle w:val="Heading3"/>
      </w:pPr>
      <w:r>
        <w:t>Bar Cleaning in Hurstville</w:t>
      </w:r>
    </w:p>
    <w:p>
      <w:r>
        <w:t>Bars require thorough cleaning to maintain hygiene and ambiance. Our **bar cleaning services** include spill and stain removal, deep floor cleaning, furniture sanitization, and waste disposal.</w:t>
      </w:r>
    </w:p>
    <w:p>
      <w:pPr>
        <w:pStyle w:val="Heading3"/>
      </w:pPr>
      <w:r>
        <w:t>Why Choose Our Commercial Cleaning Services in Hurstville?</w:t>
      </w:r>
    </w:p>
    <w:p>
      <w:r>
        <w:t>Our team at **Oasis Commercial** is dedicated to delivering top-tier cleaning services that go beyond surface cleaning. We focus on deep sanitation, ensuring that every space we clean is left germ-free and visually appealing.</w:t>
      </w:r>
    </w:p>
    <w:p>
      <w:pPr>
        <w:pStyle w:val="Heading3"/>
      </w:pPr>
      <w:r>
        <w:t>Benefits of Hiring Our Hurstville Commercial Cleaners</w:t>
      </w:r>
    </w:p>
    <w:p>
      <w:r>
        <w:t>- **Experienced and Professional Cleaners**: Our team is fully trained, insured, and background-checked.</w:t>
        <w:br/>
        <w:t>- **Eco-Friendly Cleaning Solutions**: We use non-toxic and environmentally friendly products.</w:t>
        <w:br/>
        <w:t>- **Flexible Scheduling**: We offer daily, weekly, or monthly services to suit your business hours.</w:t>
        <w:br/>
        <w:t>- **Affordable Pricing**: Our services are competitively priced without compromising on quality.</w:t>
        <w:br/>
        <w:t>- **Advanced Cleaning Technology**: We use HEPA vacuums, electrostatic sprayers, and high-pressure cleaners.</w:t>
      </w:r>
    </w:p>
    <w:p>
      <w:pPr>
        <w:pStyle w:val="Heading2"/>
      </w:pPr>
      <w:r>
        <w:t>Get a Free Quote for Commercial Cleaning in Hurstville</w:t>
      </w:r>
    </w:p>
    <w:p>
      <w:r>
        <w:t>For professional and reliable **commercial cleaning services in Hurstville**, contact **Oasis Commercial** today.</w:t>
      </w:r>
    </w:p>
    <w:p>
      <w:r>
        <w:t>📧 Email us at **manager@commercialcleaningsydney.com** for inquiries and bookings.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