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Commercial Cleaning Services in Parramatta | Professional Cleaning Solutions</w:t>
      </w:r>
    </w:p>
    <w:p>
      <w:r>
        <w:t>Parramatta is one of Sydney’s busiest commercial hubs, home to corporate offices, shopping centers, restaurants, hotels, schools, and more. To ensure a clean and safe working environment, businesses require professional commercial cleaning services that maintain hygiene standards, improve aesthetics, and enhance productivity.</w:t>
      </w:r>
    </w:p>
    <w:p>
      <w:r>
        <w:t>At **Oasis Commercial**, we provide expert cleaning solutions tailored to meet the needs of businesses in Parramatta and Sydney CBD. Our dedicated team ensures high-quality cleaning services for offices, gyms, industrial sites, medical centers, and more.</w:t>
      </w:r>
    </w:p>
    <w:p>
      <w:pPr>
        <w:pStyle w:val="Heading2"/>
      </w:pPr>
      <w:r>
        <w:t>Our Commercial Cleaning Services in Parramatta</w:t>
      </w:r>
    </w:p>
    <w:p>
      <w:pPr>
        <w:pStyle w:val="Heading3"/>
      </w:pPr>
      <w:r>
        <w:t>Office Cleaning in Parramatta</w:t>
      </w:r>
    </w:p>
    <w:p>
      <w:r>
        <w:t>A clean office promotes productivity and professionalism. Our office cleaning services include dusting, vacuuming, sanitizing desks, disinfecting common areas, and maintaining restrooms and kitchens.</w:t>
      </w:r>
    </w:p>
    <w:p>
      <w:pPr>
        <w:pStyle w:val="Heading3"/>
      </w:pPr>
      <w:r>
        <w:t>Gym Cleaning in Parramatta</w:t>
      </w:r>
    </w:p>
    <w:p>
      <w:r>
        <w:t>Gyms require frequent sanitation to prevent bacteria buildup. Our gym cleaning includes equipment disinfection, floor cleaning, restroom and shower maintenance, and odor control.</w:t>
      </w:r>
    </w:p>
    <w:p>
      <w:pPr>
        <w:pStyle w:val="Heading3"/>
      </w:pPr>
      <w:r>
        <w:t>Industrial Cleaning in Parramatta</w:t>
      </w:r>
    </w:p>
    <w:p>
      <w:r>
        <w:t>Factories and warehouses need specialized cleaning solutions. Our services cover high-pressure cleaning, machinery cleaning, grease removal, and debris clearance.</w:t>
      </w:r>
    </w:p>
    <w:p>
      <w:pPr>
        <w:pStyle w:val="Heading3"/>
      </w:pPr>
      <w:r>
        <w:t>Strata Cleaning in Parramatta</w:t>
      </w:r>
    </w:p>
    <w:p>
      <w:r>
        <w:t>Maintain a clean and safe environment in residential and commercial complexes. Our strata cleaning includes common area maintenance, window cleaning, garbage disposal, and car park cleaning.</w:t>
      </w:r>
    </w:p>
    <w:p>
      <w:pPr>
        <w:pStyle w:val="Heading3"/>
      </w:pPr>
      <w:r>
        <w:t>Childcare &amp; School Cleaning in Parramatta</w:t>
      </w:r>
    </w:p>
    <w:p>
      <w:r>
        <w:t>Keeping schools and childcare centers clean is crucial for children’s health. We provide deep sanitization, floor cleaning, play area disinfection, and restroom maintenance.</w:t>
      </w:r>
    </w:p>
    <w:p>
      <w:pPr>
        <w:pStyle w:val="Heading3"/>
      </w:pPr>
      <w:r>
        <w:t>Hotel Cleaning in Parramatta</w:t>
      </w:r>
    </w:p>
    <w:p>
      <w:r>
        <w:t>Enhance guest experience with professional hotel cleaning. We cover guest rooms, lobbies, conference rooms, and dining areas to maintain five-star cleanliness.</w:t>
      </w:r>
    </w:p>
    <w:p>
      <w:pPr>
        <w:pStyle w:val="Heading3"/>
      </w:pPr>
      <w:r>
        <w:t>Medical Cleaning in Parramatta</w:t>
      </w:r>
    </w:p>
    <w:p>
      <w:r>
        <w:t>Healthcare facilities require strict sanitation. Our medical cleaning services include hospital-grade disinfection, clinic cleaning, dental office sanitation, and waste management.</w:t>
      </w:r>
    </w:p>
    <w:p>
      <w:pPr>
        <w:pStyle w:val="Heading3"/>
      </w:pPr>
      <w:r>
        <w:t>Restaurant Cleaning in Parramatta</w:t>
      </w:r>
    </w:p>
    <w:p>
      <w:r>
        <w:t>Restaurants must meet hygiene regulations to ensure food safety. Our restaurant cleaning services include kitchen deep cleaning, floor and surface disinfection, and exhaust hood cleaning.</w:t>
      </w:r>
    </w:p>
    <w:p>
      <w:pPr>
        <w:pStyle w:val="Heading3"/>
      </w:pPr>
      <w:r>
        <w:t>Shopping Center Cleaning in Parramatta</w:t>
      </w:r>
    </w:p>
    <w:p>
      <w:r>
        <w:t>High-traffic areas in shopping centers need continuous cleaning. Our services cover food courts, restrooms, retail stores, and waste management.</w:t>
      </w:r>
    </w:p>
    <w:p>
      <w:pPr>
        <w:pStyle w:val="Heading3"/>
      </w:pPr>
      <w:r>
        <w:t>Commercial Building Cleaning in Parramatta</w:t>
      </w:r>
    </w:p>
    <w:p>
      <w:r>
        <w:t>Whether it’s a corporate high-rise or a retail center, our commercial building cleaning services include lobby cleaning, floor maintenance, and glass cleaning.</w:t>
      </w:r>
    </w:p>
    <w:p>
      <w:pPr>
        <w:pStyle w:val="Heading3"/>
      </w:pPr>
      <w:r>
        <w:t>Bar Cleaning in Parramatta</w:t>
      </w:r>
    </w:p>
    <w:p>
      <w:r>
        <w:t>Bars require thorough sanitation to maintain a safe and inviting atmosphere. We handle spill cleanups, floor sanitization, countertop disinfection, and waste disposal.</w:t>
      </w:r>
    </w:p>
    <w:p>
      <w:pPr>
        <w:pStyle w:val="Heading2"/>
      </w:pPr>
      <w:r>
        <w:t>Get a Free Quote for Commercial Cleaning in Parramatta</w:t>
      </w:r>
    </w:p>
    <w:p>
      <w:r>
        <w:t>For professional and reliable commercial cleaning services in Parramatta and Sydney CBD, contact **Oasis Commercial** today.</w:t>
      </w:r>
    </w:p>
    <w:p>
      <w:r>
        <w:t>📧 Email us at **manager@commercialcleaningsydney.com** for inquiries and bookings.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